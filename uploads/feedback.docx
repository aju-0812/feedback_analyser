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app is very user-friendly and intuitive.</w:t>
      </w:r>
    </w:p>
    <w:p>
      <w:r>
        <w:t>I love the design, but it crashes sometimes on login.</w:t>
      </w:r>
    </w:p>
    <w:p>
      <w:r>
        <w:t>Customer support was quick and helpful.</w:t>
      </w:r>
    </w:p>
    <w:p>
      <w:r>
        <w:t>I wish there were more customization options.</w:t>
      </w:r>
    </w:p>
    <w:p>
      <w:r>
        <w:t>Overall experience is satisfactory but needs improvement in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